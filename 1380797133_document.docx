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РЕФЕРАТ</w:t>
      </w:r>
    </w:p>
    <w:p/>
    <w:p>
      <w:r>
        <w:t>Авторы: Василий Андреевич Пупкин</w:t>
      </w:r>
    </w:p>
    <w:p/>
    <w:p>
      <w:r>
        <w:t>Правообладатель: ФГБОУ Брянский заборостроительный университет</w:t>
      </w:r>
    </w:p>
    <w:p/>
    <w:p>
      <w:r>
        <w:t>Программа: Цифровой лазерный уровень для оценки кривизны установки забора</w:t>
        <w:br/>
        <w:br/>
        <w:t>Аннотация: Программа предназначена для оценки кривизны установки забора с использованием цифрового лазерного уровня. Она позволяет определить точные значения углов наклона забора и проверить их соответствие заявленным требованиям. При помощи лазерного уровня производится снятие точных измерений высоты забора на различных участках. Полученные данные обрабатываются программой, которая выдает результаты анализа в удобной форме. Основные технические особенности программы включают в себя возможность работы с цифровым лазерным уровнем, точное измерение углов наклона и высоты забора, а также автоматическое определение отклонений от заданных параметров. Программа отличается высокой точностью измерений и удобным интерфейсом для работы с результатами анализа.</w:t>
        <w:br/>
        <w:br/>
        <w:t>Тип ЭВМ: ПК</w:t>
        <w:br/>
        <w:br/>
        <w:t>Язык: Python</w:t>
        <w:br/>
        <w:br/>
        <w:t>Объем программы: 500 Кб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